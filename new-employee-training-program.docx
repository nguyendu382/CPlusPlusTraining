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275AF" w14:textId="523FA906" w:rsidR="005C7286" w:rsidRDefault="00000000">
      <w:pPr>
        <w:pStyle w:val="Heading1"/>
        <w:jc w:val="center"/>
      </w:pPr>
      <w:r>
        <w:t>NEW EMPLOYEE TRAINING PROGRAM</w:t>
      </w:r>
      <w:r w:rsidR="00DF26C9">
        <w:t>: PART I</w:t>
      </w:r>
    </w:p>
    <w:p w14:paraId="41098CB2" w14:textId="77777777" w:rsidR="005C7286" w:rsidRDefault="00000000">
      <w:pPr>
        <w:pStyle w:val="Heading2"/>
      </w:pPr>
      <w:r>
        <w:t>🎯 GENERAL OBJECTIVES</w:t>
      </w:r>
    </w:p>
    <w:p w14:paraId="26676581" w14:textId="77777777" w:rsidR="005C7286" w:rsidRDefault="00000000">
      <w:r>
        <w:t>- Master modern C++ (C++11/14/17)</w:t>
      </w:r>
      <w:r>
        <w:br/>
        <w:t>- Understand and apply Object-Oriented Programming (OOP)</w:t>
      </w:r>
      <w:r>
        <w:br/>
        <w:t>- Use and write CMake projects</w:t>
      </w:r>
      <w:r>
        <w:br/>
        <w:t>- Solid knowledge of Data Structures and Algorithms (basic to intermediate)</w:t>
      </w:r>
      <w:r>
        <w:br/>
      </w:r>
    </w:p>
    <w:p w14:paraId="67ADBB5C" w14:textId="77777777" w:rsidR="005C7286" w:rsidRDefault="00000000">
      <w:pPr>
        <w:pStyle w:val="Heading2"/>
      </w:pPr>
      <w:r>
        <w:t>📅 DURATION: 12 WEEKS</w:t>
      </w:r>
    </w:p>
    <w:p w14:paraId="0EF9ACCA" w14:textId="43F499FF" w:rsidR="005C7286" w:rsidRDefault="00000000">
      <w:pPr>
        <w:pStyle w:val="Heading3"/>
      </w:pPr>
      <w:r>
        <w:t>Week 1: Introduction to Modern C++ (Basic C++11)</w:t>
      </w:r>
      <w:r w:rsidR="00C704F3">
        <w:t xml:space="preserve"> &amp; Environment Setup</w:t>
      </w:r>
    </w:p>
    <w:p w14:paraId="1B66783C" w14:textId="77777777" w:rsidR="005C7286" w:rsidRDefault="00000000">
      <w:r>
        <w:t>**Theory:**</w:t>
      </w:r>
    </w:p>
    <w:p w14:paraId="451F47C6" w14:textId="7A9DE378" w:rsidR="005C7286" w:rsidRDefault="00000000">
      <w:r>
        <w:t xml:space="preserve">- </w:t>
      </w:r>
      <w:r w:rsidR="00C704F3">
        <w:t xml:space="preserve">Environment setup: </w:t>
      </w:r>
      <w:proofErr w:type="spellStart"/>
      <w:r w:rsidR="00C704F3">
        <w:t>Vscode</w:t>
      </w:r>
      <w:proofErr w:type="spellEnd"/>
      <w:r w:rsidR="00C704F3">
        <w:t>, Visual Studio(Community)</w:t>
      </w:r>
    </w:p>
    <w:p w14:paraId="45DECC86" w14:textId="65124C34" w:rsidR="00C704F3" w:rsidRDefault="00C704F3">
      <w:r>
        <w:t>- Variables, data types, operators, control flow</w:t>
      </w:r>
    </w:p>
    <w:p w14:paraId="5C1156B0" w14:textId="77777777" w:rsidR="005C7286" w:rsidRDefault="00000000">
      <w:r>
        <w:t>- Functions, scope, pass by value/reference</w:t>
      </w:r>
    </w:p>
    <w:p w14:paraId="20377D06" w14:textId="77777777" w:rsidR="005C7286" w:rsidRDefault="00000000">
      <w:r>
        <w:t>- `auto`, `nullptr`, `enum class`, `range-based for`</w:t>
      </w:r>
    </w:p>
    <w:p w14:paraId="0BC415EA" w14:textId="77777777" w:rsidR="005C7286" w:rsidRDefault="00000000">
      <w:r>
        <w:t>- Smart Pointers: `unique_ptr`, `shared_ptr`</w:t>
      </w:r>
    </w:p>
    <w:p w14:paraId="7C897777" w14:textId="77777777" w:rsidR="005C7286" w:rsidRDefault="00000000">
      <w:r>
        <w:t>**Practice:**</w:t>
      </w:r>
    </w:p>
    <w:p w14:paraId="40B8F8AE" w14:textId="77777777" w:rsidR="005C7286" w:rsidRDefault="00000000">
      <w:r>
        <w:t>- Exercises with numbers, strings, functions, smart pointers</w:t>
      </w:r>
    </w:p>
    <w:p w14:paraId="13290D25" w14:textId="77777777" w:rsidR="005C7286" w:rsidRDefault="00000000">
      <w:pPr>
        <w:pStyle w:val="Heading3"/>
      </w:pPr>
      <w:r>
        <w:t>Week 2: OOP – Overview &amp; Basic Classes</w:t>
      </w:r>
    </w:p>
    <w:p w14:paraId="28EA076E" w14:textId="77777777" w:rsidR="005C7286" w:rsidRDefault="00000000">
      <w:r>
        <w:t>**Theory:**</w:t>
      </w:r>
    </w:p>
    <w:p w14:paraId="352BC946" w14:textId="77777777" w:rsidR="005C7286" w:rsidRDefault="00000000">
      <w:r>
        <w:t>- Object-Oriented Programming (OOP) concepts: class, object, encapsulation</w:t>
      </w:r>
    </w:p>
    <w:p w14:paraId="6BD552C0" w14:textId="77777777" w:rsidR="005C7286" w:rsidRDefault="00000000">
      <w:r>
        <w:t>- Creating and using `class`, `struct`</w:t>
      </w:r>
    </w:p>
    <w:p w14:paraId="71D48529" w14:textId="77777777" w:rsidR="005C7286" w:rsidRDefault="00000000">
      <w:r>
        <w:t>- Constructors, destructors, member functions</w:t>
      </w:r>
    </w:p>
    <w:p w14:paraId="01056804" w14:textId="77777777" w:rsidR="005C7286" w:rsidRDefault="00000000">
      <w:r>
        <w:t>- Static members, friend functions</w:t>
      </w:r>
    </w:p>
    <w:p w14:paraId="47740724" w14:textId="77777777" w:rsidR="005C7286" w:rsidRDefault="00000000">
      <w:r>
        <w:t>- `this` pointer</w:t>
      </w:r>
    </w:p>
    <w:p w14:paraId="4942D7EE" w14:textId="77777777" w:rsidR="005C7286" w:rsidRDefault="00000000">
      <w:r>
        <w:t>**Practice:**</w:t>
      </w:r>
    </w:p>
    <w:p w14:paraId="2462A153" w14:textId="77777777" w:rsidR="005C7286" w:rsidRDefault="00000000">
      <w:r>
        <w:t>- Create classes: `Student`, `Rectangle`, `BankAccount`</w:t>
      </w:r>
    </w:p>
    <w:p w14:paraId="76D3BB26" w14:textId="77777777" w:rsidR="005C7286" w:rsidRDefault="00000000">
      <w:r>
        <w:t>- Manipulate object lists</w:t>
      </w:r>
    </w:p>
    <w:p w14:paraId="33BFA461" w14:textId="77777777" w:rsidR="005C7286" w:rsidRDefault="00000000">
      <w:pPr>
        <w:pStyle w:val="Heading3"/>
      </w:pPr>
      <w:r>
        <w:lastRenderedPageBreak/>
        <w:t>Week 3: Advanced OOP – Inheritance, Polymorphism, Abstraction</w:t>
      </w:r>
    </w:p>
    <w:p w14:paraId="5A11F594" w14:textId="77777777" w:rsidR="005C7286" w:rsidRDefault="00000000">
      <w:r>
        <w:t>**Theory:**</w:t>
      </w:r>
    </w:p>
    <w:p w14:paraId="7E070E85" w14:textId="77777777" w:rsidR="005C7286" w:rsidRDefault="00000000">
      <w:r>
        <w:t>- Inheritance, Overriding, `virtual` and `override`</w:t>
      </w:r>
    </w:p>
    <w:p w14:paraId="6FC509C3" w14:textId="77777777" w:rsidR="005C7286" w:rsidRDefault="00000000">
      <w:r>
        <w:t>- Abstract classes &amp; pure virtual functions</w:t>
      </w:r>
    </w:p>
    <w:p w14:paraId="75146B02" w14:textId="77777777" w:rsidR="005C7286" w:rsidRDefault="00000000">
      <w:r>
        <w:t>- Polymorphism via base class pointers</w:t>
      </w:r>
    </w:p>
    <w:p w14:paraId="2B5A1E98" w14:textId="77777777" w:rsidR="005C7286" w:rsidRDefault="00000000">
      <w:r>
        <w:t>- Access specifiers: `private`, `protected`, `public`</w:t>
      </w:r>
    </w:p>
    <w:p w14:paraId="3B54723A" w14:textId="77777777" w:rsidR="005C7286" w:rsidRDefault="00000000">
      <w:r>
        <w:t>- Composition vs Inheritance</w:t>
      </w:r>
    </w:p>
    <w:p w14:paraId="31AF0013" w14:textId="77777777" w:rsidR="005C7286" w:rsidRDefault="00000000">
      <w:r>
        <w:t>**Practice:**</w:t>
      </w:r>
    </w:p>
    <w:p w14:paraId="21A2AD0D" w14:textId="77777777" w:rsidR="005C7286" w:rsidRDefault="00000000">
      <w:r>
        <w:t>- Zoo animal management using inheritance</w:t>
      </w:r>
    </w:p>
    <w:p w14:paraId="78D57E85" w14:textId="77777777" w:rsidR="005C7286" w:rsidRDefault="00000000">
      <w:r>
        <w:t>- Vehicle management system (Vehicle, Car, Truck,...)</w:t>
      </w:r>
    </w:p>
    <w:p w14:paraId="3163BA5D" w14:textId="77777777" w:rsidR="005C7286" w:rsidRDefault="00000000">
      <w:r>
        <w:t>- Polymorphism with base class pointers</w:t>
      </w:r>
    </w:p>
    <w:p w14:paraId="59F159F9" w14:textId="77777777" w:rsidR="005C7286" w:rsidRDefault="00000000">
      <w:pPr>
        <w:pStyle w:val="Heading3"/>
      </w:pPr>
      <w:r>
        <w:t>Week 4: C++14/17 &amp; Advanced Templates</w:t>
      </w:r>
    </w:p>
    <w:p w14:paraId="1B159DA5" w14:textId="77777777" w:rsidR="005C7286" w:rsidRDefault="00000000">
      <w:r>
        <w:t>**Theory:**</w:t>
      </w:r>
    </w:p>
    <w:p w14:paraId="274D83E8" w14:textId="77777777" w:rsidR="005C7286" w:rsidRDefault="00000000">
      <w:r>
        <w:t>- `constexpr`, `std::move`, `std::optional`, `std::variant`</w:t>
      </w:r>
    </w:p>
    <w:p w14:paraId="63CA2143" w14:textId="77777777" w:rsidR="005C7286" w:rsidRDefault="00000000">
      <w:r>
        <w:t>- Lambda functions, template function/class</w:t>
      </w:r>
    </w:p>
    <w:p w14:paraId="5C6AFA34" w14:textId="77777777" w:rsidR="005C7286" w:rsidRDefault="00000000">
      <w:r>
        <w:t>- `if constexpr`, fold expressions</w:t>
      </w:r>
    </w:p>
    <w:p w14:paraId="0F0D8831" w14:textId="77777777" w:rsidR="005C7286" w:rsidRDefault="00000000">
      <w:r>
        <w:t>**Practice:**</w:t>
      </w:r>
    </w:p>
    <w:p w14:paraId="152E777A" w14:textId="77777777" w:rsidR="005C7286" w:rsidRDefault="00000000">
      <w:r>
        <w:t>- Create generic `Math&lt;T&gt;` template</w:t>
      </w:r>
    </w:p>
    <w:p w14:paraId="32AA3539" w14:textId="77777777" w:rsidR="005C7286" w:rsidRDefault="00000000">
      <w:r>
        <w:t>- Manage optional config and variant type</w:t>
      </w:r>
    </w:p>
    <w:p w14:paraId="46C8A47F" w14:textId="77777777" w:rsidR="005C7286" w:rsidRDefault="00000000">
      <w:pPr>
        <w:pStyle w:val="Heading3"/>
      </w:pPr>
      <w:r>
        <w:t>Week 5: CMake &amp; Project Organization</w:t>
      </w:r>
    </w:p>
    <w:p w14:paraId="1A5B7F58" w14:textId="77777777" w:rsidR="005C7286" w:rsidRDefault="00000000">
      <w:r>
        <w:t>**Theory:**</w:t>
      </w:r>
    </w:p>
    <w:p w14:paraId="43311954" w14:textId="77777777" w:rsidR="005C7286" w:rsidRDefault="00000000">
      <w:r>
        <w:t>- CMake basics: writing CMakeLists.txt</w:t>
      </w:r>
    </w:p>
    <w:p w14:paraId="4DA5747F" w14:textId="77777777" w:rsidR="005C7286" w:rsidRDefault="00000000">
      <w:r>
        <w:t>- Managing multi-file projects</w:t>
      </w:r>
    </w:p>
    <w:p w14:paraId="5F7302D4" w14:textId="77777777" w:rsidR="005C7286" w:rsidRDefault="00000000">
      <w:r>
        <w:t>- Building static/shared libraries</w:t>
      </w:r>
    </w:p>
    <w:p w14:paraId="5A405EEC" w14:textId="77777777" w:rsidR="005C7286" w:rsidRDefault="00000000">
      <w:r>
        <w:t>**Practice:**</w:t>
      </w:r>
    </w:p>
    <w:p w14:paraId="728670C1" w14:textId="77777777" w:rsidR="005C7286" w:rsidRDefault="00000000">
      <w:r>
        <w:t>- Create a small project with CMake</w:t>
      </w:r>
    </w:p>
    <w:p w14:paraId="2AA080F8" w14:textId="77777777" w:rsidR="005C7286" w:rsidRDefault="00000000">
      <w:r>
        <w:t>- Split project into core, utils, app modules</w:t>
      </w:r>
    </w:p>
    <w:p w14:paraId="6A807073" w14:textId="17E56BE0" w:rsidR="005C7286" w:rsidRDefault="00000000">
      <w:pPr>
        <w:pStyle w:val="Heading3"/>
      </w:pPr>
      <w:r>
        <w:t>Week 6–</w:t>
      </w:r>
      <w:r w:rsidR="007C6E44">
        <w:t>9</w:t>
      </w:r>
      <w:r>
        <w:t>: Data Structures &amp; Algorithms</w:t>
      </w:r>
    </w:p>
    <w:p w14:paraId="5C66DB1F" w14:textId="77777777" w:rsidR="005C7286" w:rsidRDefault="00000000">
      <w:r>
        <w:t>**Theory:**</w:t>
      </w:r>
    </w:p>
    <w:p w14:paraId="70F10AF3" w14:textId="77777777" w:rsidR="005C7286" w:rsidRDefault="00000000">
      <w:r>
        <w:lastRenderedPageBreak/>
        <w:t>- Basic structures: Array, Linked List, Stack, Queue</w:t>
      </w:r>
    </w:p>
    <w:p w14:paraId="6A3E128C" w14:textId="77777777" w:rsidR="005C7286" w:rsidRDefault="00000000">
      <w:r>
        <w:t>- Sorting: Bubble, Merge, Quick</w:t>
      </w:r>
    </w:p>
    <w:p w14:paraId="6A5A71E1" w14:textId="4DDC1612" w:rsidR="005C7286" w:rsidRDefault="00000000">
      <w:r>
        <w:t>- Binary Tree</w:t>
      </w:r>
      <w:r w:rsidR="00797599">
        <w:t>, Binary Search Tree</w:t>
      </w:r>
    </w:p>
    <w:p w14:paraId="2ACFA998" w14:textId="1F7088FB" w:rsidR="005C7286" w:rsidRDefault="00000000">
      <w:r>
        <w:t xml:space="preserve">- </w:t>
      </w:r>
      <w:r w:rsidR="00C704F3">
        <w:t>Hash table</w:t>
      </w:r>
    </w:p>
    <w:p w14:paraId="53BAF6C5" w14:textId="577EBA56" w:rsidR="007C6E44" w:rsidRDefault="007C6E44">
      <w:r>
        <w:t>- Graph: BFS, DFS</w:t>
      </w:r>
    </w:p>
    <w:p w14:paraId="7BA9F26C" w14:textId="77777777" w:rsidR="005C7286" w:rsidRDefault="00000000">
      <w:r>
        <w:t>**Practice:**</w:t>
      </w:r>
    </w:p>
    <w:p w14:paraId="41C62101" w14:textId="77777777" w:rsidR="005C7286" w:rsidRDefault="00000000">
      <w:r>
        <w:t>- Implement data structures in C++</w:t>
      </w:r>
    </w:p>
    <w:p w14:paraId="677DFCC4" w14:textId="77777777" w:rsidR="005C7286" w:rsidRDefault="00000000">
      <w:pPr>
        <w:pStyle w:val="Heading3"/>
      </w:pPr>
      <w:r>
        <w:t>Week 10: STL &amp; Combining OOP with Data Structures</w:t>
      </w:r>
    </w:p>
    <w:p w14:paraId="6756DF44" w14:textId="77777777" w:rsidR="005C7286" w:rsidRDefault="00000000">
      <w:r>
        <w:t>**Theory:**</w:t>
      </w:r>
    </w:p>
    <w:p w14:paraId="0AC01B68" w14:textId="77777777" w:rsidR="005C7286" w:rsidRDefault="00000000">
      <w:r>
        <w:t>- `vector`, `map`, `set`, `unordered_map`, `priority_queue`</w:t>
      </w:r>
    </w:p>
    <w:p w14:paraId="06E8273F" w14:textId="177395C4" w:rsidR="005C7286" w:rsidRDefault="00000000">
      <w:r>
        <w:t>- Iterators, Lambda with std::sort</w:t>
      </w:r>
      <w:r w:rsidR="001D6CD5">
        <w:t>, std::find</w:t>
      </w:r>
    </w:p>
    <w:p w14:paraId="133653C9" w14:textId="77777777" w:rsidR="005C7286" w:rsidRDefault="00000000">
      <w:r>
        <w:t>- Custom comparator in STL</w:t>
      </w:r>
    </w:p>
    <w:p w14:paraId="26390CD4" w14:textId="77777777" w:rsidR="005C7286" w:rsidRDefault="00000000">
      <w:r>
        <w:t>- Combining OOP and STL</w:t>
      </w:r>
    </w:p>
    <w:p w14:paraId="75ADED71" w14:textId="77777777" w:rsidR="005C7286" w:rsidRDefault="00000000">
      <w:r>
        <w:t>**Practice:**</w:t>
      </w:r>
    </w:p>
    <w:p w14:paraId="2C7AEC62" w14:textId="77777777" w:rsidR="005C7286" w:rsidRDefault="00000000">
      <w:r>
        <w:t>- Ticket booking system using `map` + OOP</w:t>
      </w:r>
    </w:p>
    <w:p w14:paraId="46B60574" w14:textId="77777777" w:rsidR="005C7286" w:rsidRDefault="00000000">
      <w:pPr>
        <w:pStyle w:val="Heading3"/>
      </w:pPr>
      <w:r>
        <w:t>Week 11: Mini Project</w:t>
      </w:r>
    </w:p>
    <w:p w14:paraId="4FFC0B55" w14:textId="77777777" w:rsidR="005C7286" w:rsidRDefault="00000000">
      <w:r>
        <w:t>**Suggestions:**</w:t>
      </w:r>
    </w:p>
    <w:p w14:paraId="134BA4B5" w14:textId="77777777" w:rsidR="005C7286" w:rsidRDefault="00000000">
      <w:r>
        <w:t>- Library management system</w:t>
      </w:r>
    </w:p>
    <w:p w14:paraId="57FA6BA6" w14:textId="77777777" w:rsidR="005C7286" w:rsidRDefault="00000000">
      <w:r>
        <w:t>- Simulated flight booking system</w:t>
      </w:r>
    </w:p>
    <w:p w14:paraId="3D00AC7A" w14:textId="77777777" w:rsidR="005C7286" w:rsidRDefault="00000000">
      <w:r>
        <w:t>- Smart file classification manager</w:t>
      </w:r>
    </w:p>
    <w:p w14:paraId="5DE590BF" w14:textId="77777777" w:rsidR="005C7286" w:rsidRDefault="00000000">
      <w:pPr>
        <w:pStyle w:val="Heading3"/>
      </w:pPr>
      <w:r>
        <w:t>Week 12: Evaluation &amp; Development Planning</w:t>
      </w:r>
    </w:p>
    <w:p w14:paraId="4AEED3B7" w14:textId="77777777" w:rsidR="005C7286" w:rsidRDefault="00000000">
      <w:r>
        <w:t>- Knowledge review</w:t>
      </w:r>
    </w:p>
    <w:p w14:paraId="473CF5A3" w14:textId="77777777" w:rsidR="005C7286" w:rsidRDefault="00000000">
      <w:r>
        <w:t>- Team/individual project demo</w:t>
      </w:r>
    </w:p>
    <w:p w14:paraId="08A8461C" w14:textId="77777777" w:rsidR="005C7286" w:rsidRDefault="00000000">
      <w:r>
        <w:t>- Feedback and personal development planning</w:t>
      </w:r>
    </w:p>
    <w:p w14:paraId="3A96561F" w14:textId="77777777" w:rsidR="005C7286" w:rsidRDefault="00000000">
      <w:pPr>
        <w:pStyle w:val="Heading2"/>
      </w:pPr>
      <w:r>
        <w:t>🔧 TOOLS &amp; REFERENCES</w:t>
      </w:r>
    </w:p>
    <w:p w14:paraId="3472B4B6" w14:textId="4CF7782F" w:rsidR="005C7286" w:rsidRDefault="00000000">
      <w:r>
        <w:t>- IDEs: VSCode, CLion or Visual Studio- Books: C++ Primer (5th Edition)</w:t>
      </w:r>
      <w:r w:rsidR="00097FF9">
        <w:t>,</w:t>
      </w:r>
      <w:r>
        <w:t xml:space="preserve"> Effective Modern C++</w:t>
      </w:r>
      <w:r w:rsidR="00097FF9">
        <w:t>,</w:t>
      </w:r>
      <w:r>
        <w:t xml:space="preserve"> Data Structures and Algorithms in C++</w:t>
      </w:r>
      <w:r>
        <w:br/>
        <w:t xml:space="preserve">- </w:t>
      </w:r>
      <w:r w:rsidR="008F05F6">
        <w:t>Reference</w:t>
      </w:r>
      <w:r>
        <w:t>:</w:t>
      </w:r>
      <w:r w:rsidR="008F05F6">
        <w:t xml:space="preserve"> </w:t>
      </w:r>
      <w:r>
        <w:t>cppreference.com</w:t>
      </w:r>
      <w:r>
        <w:br/>
      </w:r>
    </w:p>
    <w:sectPr w:rsidR="005C7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698931">
    <w:abstractNumId w:val="8"/>
  </w:num>
  <w:num w:numId="2" w16cid:durableId="1664432713">
    <w:abstractNumId w:val="6"/>
  </w:num>
  <w:num w:numId="3" w16cid:durableId="316108351">
    <w:abstractNumId w:val="5"/>
  </w:num>
  <w:num w:numId="4" w16cid:durableId="1035035493">
    <w:abstractNumId w:val="4"/>
  </w:num>
  <w:num w:numId="5" w16cid:durableId="2122066916">
    <w:abstractNumId w:val="7"/>
  </w:num>
  <w:num w:numId="6" w16cid:durableId="2092316758">
    <w:abstractNumId w:val="3"/>
  </w:num>
  <w:num w:numId="7" w16cid:durableId="949167963">
    <w:abstractNumId w:val="2"/>
  </w:num>
  <w:num w:numId="8" w16cid:durableId="521747991">
    <w:abstractNumId w:val="1"/>
  </w:num>
  <w:num w:numId="9" w16cid:durableId="144214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FF9"/>
    <w:rsid w:val="0015074B"/>
    <w:rsid w:val="001D6CD5"/>
    <w:rsid w:val="0029639D"/>
    <w:rsid w:val="00326F90"/>
    <w:rsid w:val="005C7286"/>
    <w:rsid w:val="00797599"/>
    <w:rsid w:val="007C6E44"/>
    <w:rsid w:val="008F05F6"/>
    <w:rsid w:val="00AA1D8D"/>
    <w:rsid w:val="00B47730"/>
    <w:rsid w:val="00C704F3"/>
    <w:rsid w:val="00CB0664"/>
    <w:rsid w:val="00CD5B70"/>
    <w:rsid w:val="00DF26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7ED99"/>
  <w14:defaultImageDpi w14:val="300"/>
  <w15:docId w15:val="{FD077190-25EC-4BA7-92E7-4627AA94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F9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C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C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C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6CD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C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CD5"/>
    <w:rPr>
      <w:rFonts w:asciiTheme="majorHAnsi" w:eastAsiaTheme="majorEastAsia" w:hAnsiTheme="majorHAnsi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Dinh, Tien Hoang</cp:lastModifiedBy>
  <cp:revision>8</cp:revision>
  <dcterms:created xsi:type="dcterms:W3CDTF">2013-12-23T23:15:00Z</dcterms:created>
  <dcterms:modified xsi:type="dcterms:W3CDTF">2025-06-16T03:28:00Z</dcterms:modified>
  <cp:category/>
</cp:coreProperties>
</file>